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try :</w:t>
        <w:br/>
      </w:r>
    </w:p>
    <w:p>
      <w:r>
        <w:t xml:space="preserve">    f1 = open("D:\Personal Data\file1.txt", "r")</w:t>
        <w:br/>
      </w:r>
    </w:p>
    <w:p>
      <w:r>
        <w:t xml:space="preserve">    f2 = open("D:\Personal Data\file2.docx","w")</w:t>
        <w:br/>
      </w:r>
    </w:p>
    <w:p>
      <w:r>
        <w:t xml:space="preserve">    s = f1.read()</w:t>
        <w:br/>
      </w:r>
    </w:p>
    <w:p>
      <w:r>
        <w:t xml:space="preserve">    f2.write(s)</w:t>
        <w:br/>
      </w:r>
    </w:p>
    <w:p>
      <w:r>
        <w:t xml:space="preserve">    f1.close()</w:t>
        <w:br/>
      </w:r>
    </w:p>
    <w:p>
      <w:r>
        <w:t xml:space="preserve">    f2.close()</w:t>
        <w:br/>
      </w:r>
    </w:p>
    <w:p>
      <w:r>
        <w:t>except Exception as e:</w:t>
        <w:br/>
      </w:r>
    </w:p>
    <w:p>
      <w:r>
        <w:t xml:space="preserve">    print(e)</w:t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#Write a Python program to find the single element in a list where every element appears three times except for one.</w:t>
        <w:br/>
      </w:r>
    </w:p>
    <w:p>
      <w:r>
        <w:t>def single_nbr(lst):</w:t>
        <w:br/>
      </w:r>
    </w:p>
    <w:p>
      <w:r>
        <w:t xml:space="preserve">    n_set = set(lst)</w:t>
        <w:br/>
      </w:r>
    </w:p>
    <w:p>
      <w:r>
        <w:t xml:space="preserve">    for i in n_set:</w:t>
        <w:br/>
      </w:r>
    </w:p>
    <w:p>
      <w:r>
        <w:t xml:space="preserve">        if lst.count(i) == 1:</w:t>
        <w:br/>
      </w:r>
    </w:p>
    <w:p>
      <w:r>
        <w:t xml:space="preserve">            return i</w:t>
        <w:br/>
      </w:r>
    </w:p>
    <w:p>
      <w:r>
        <w:t xml:space="preserve">    return None</w:t>
        <w:br/>
      </w:r>
    </w:p>
    <w:p>
      <w:r>
        <w:t>print(single_nbr([5, 3, 4, 3, 5, 5, 3,4]))</w:t>
        <w:br/>
      </w:r>
    </w:p>
    <w:p>
      <w:r>
        <w:br/>
      </w:r>
    </w:p>
    <w:p>
      <w:r>
        <w:br/>
      </w:r>
    </w:p>
    <w:p>
      <w:r>
        <w:t>#Write a Python program to check if a given positive integer is a power of two</w:t>
        <w:br/>
      </w:r>
    </w:p>
    <w:p>
      <w:r>
        <w:t>def check_pow_two(n):</w:t>
        <w:br/>
      </w:r>
    </w:p>
    <w:p>
      <w:r>
        <w:t xml:space="preserve">    if n&lt;0:</w:t>
        <w:br/>
      </w:r>
    </w:p>
    <w:p>
      <w:r>
        <w:t xml:space="preserve">        raise Exception("not a positive integer")</w:t>
        <w:br/>
      </w:r>
    </w:p>
    <w:p>
      <w:r>
        <w:t xml:space="preserve">    for i in range(0,n):</w:t>
        <w:br/>
      </w:r>
    </w:p>
    <w:p>
      <w:r>
        <w:t xml:space="preserve">        if n == pow(2,i):</w:t>
        <w:br/>
      </w:r>
    </w:p>
    <w:p>
      <w:r>
        <w:t xml:space="preserve">            return True</w:t>
        <w:br/>
      </w:r>
    </w:p>
    <w:p>
      <w:r>
        <w:t xml:space="preserve">        elif n &lt; pow(2,i):</w:t>
        <w:br/>
      </w:r>
    </w:p>
    <w:p>
      <w:r>
        <w:t xml:space="preserve">            return False</w:t>
        <w:br/>
      </w:r>
    </w:p>
    <w:p>
      <w:r>
        <w:br/>
      </w:r>
    </w:p>
    <w:p>
      <w:r>
        <w:t>print(check_pow_two(64))</w:t>
        <w:br/>
      </w:r>
    </w:p>
    <w:p>
      <w:r>
        <w:t>print(check_pow_two(65))</w:t>
        <w:br/>
      </w:r>
    </w:p>
    <w:p>
      <w:r>
        <w:br/>
      </w:r>
    </w:p>
    <w:p>
      <w:r>
        <w:br/>
      </w:r>
    </w:p>
    <w:p>
      <w:r>
        <w:br/>
      </w:r>
    </w:p>
    <w:p>
      <w:r>
        <w:t>def check_pow_of(n,powof=2):</w:t>
        <w:br/>
      </w:r>
    </w:p>
    <w:p>
      <w:r>
        <w:t xml:space="preserve">    if n&lt;0:</w:t>
        <w:br/>
      </w:r>
    </w:p>
    <w:p>
      <w:r>
        <w:t xml:space="preserve">        raise Exception("not a positive integer")</w:t>
        <w:br/>
      </w:r>
    </w:p>
    <w:p>
      <w:r>
        <w:t xml:space="preserve">    for i in range(0,n):</w:t>
        <w:br/>
      </w:r>
    </w:p>
    <w:p>
      <w:r>
        <w:t xml:space="preserve">        if n == pow(powof,i):</w:t>
        <w:br/>
      </w:r>
    </w:p>
    <w:p>
      <w:r>
        <w:t xml:space="preserve">            return True</w:t>
        <w:br/>
      </w:r>
    </w:p>
    <w:p>
      <w:r>
        <w:t xml:space="preserve">        elif n &lt; pow(powof,i):</w:t>
        <w:br/>
      </w:r>
    </w:p>
    <w:p>
      <w:r>
        <w:t xml:space="preserve">            return False</w:t>
        <w:br/>
      </w:r>
    </w:p>
    <w:p>
      <w:r>
        <w:br/>
      </w:r>
    </w:p>
    <w:p>
      <w:r>
        <w:t>print(check_pow_of(27,3))</w:t>
        <w:br/>
      </w:r>
    </w:p>
    <w:p>
      <w:r>
        <w:t>print(check_pow_of(65))</w:t>
        <w:br/>
      </w:r>
    </w:p>
    <w:p>
      <w:r>
        <w:br/>
      </w:r>
    </w:p>
    <w:p>
      <w:r>
        <w:t>#Write a Python program to find missing number from a list.</w:t>
        <w:br/>
      </w:r>
    </w:p>
    <w:p>
      <w:r>
        <w:t>def missing_number(num_list):</w:t>
        <w:br/>
      </w:r>
    </w:p>
    <w:p>
      <w:r>
        <w:t xml:space="preserve">    return sum(range(num_list[0],num_list[-1]+1)) - sum(num_list)</w:t>
        <w:br/>
      </w:r>
    </w:p>
    <w:p>
      <w:r>
        <w:t>print(missing_number([1,2,3,4,6,7,8]))</w:t>
        <w:br/>
      </w:r>
    </w:p>
    <w:p>
      <w:r>
        <w:t>print(missing_number([10,11,12,14,15,16,17]))</w:t>
        <w:br/>
      </w:r>
    </w:p>
    <w:p>
      <w:r>
        <w:br/>
      </w:r>
    </w:p>
    <w:p>
      <w:r>
        <w:t>#Write a Python program to find missing numbers from a list.</w:t>
        <w:br/>
      </w:r>
    </w:p>
    <w:p>
      <w:r>
        <w:t>def missing_numbers(num_list):</w:t>
        <w:br/>
      </w:r>
    </w:p>
    <w:p>
      <w:r>
        <w:t xml:space="preserve">    original_list = [x for x in range(num_list[0], num_list[-1] + 1)]</w:t>
        <w:br/>
      </w:r>
    </w:p>
    <w:p>
      <w:r>
        <w:t xml:space="preserve">    num_list = set(num_list)</w:t>
        <w:br/>
      </w:r>
    </w:p>
    <w:p>
      <w:r>
        <w:t xml:space="preserve">    return (list(num_list ^ set(original_list)))</w:t>
        <w:br/>
      </w:r>
    </w:p>
    <w:p>
      <w:r>
        <w:br/>
      </w:r>
    </w:p>
    <w:p>
      <w:r>
        <w:t>print(missing_numbers([1,2,3,4,6,7,10]))</w:t>
        <w:br/>
      </w:r>
    </w:p>
    <w:p>
      <w:r>
        <w:t>print(missing_numbers([10,11,12,14,17]))</w:t>
        <w:br/>
      </w:r>
    </w:p>
    <w:p>
      <w:r>
        <w:br/>
      </w:r>
    </w:p>
    <w:p>
      <w:r>
        <w:br/>
      </w:r>
    </w:p>
    <w:p>
      <w:r>
        <w:br/>
      </w:r>
    </w:p>
    <w:p>
      <w:r>
        <w:t>#Write a Python program to find three numbers from an array such that the sum of three numbers equal to a given number</w:t>
        <w:br/>
      </w:r>
    </w:p>
    <w:p>
      <w:r>
        <w:br/>
      </w:r>
    </w:p>
    <w:p>
      <w:r>
        <w:t xml:space="preserve"># returns true if there is triplet with </w:t>
        <w:br/>
      </w:r>
    </w:p>
    <w:p>
      <w:r>
        <w:t xml:space="preserve"># sum equal to 'sum' present in A[]. </w:t>
        <w:br/>
      </w:r>
    </w:p>
    <w:p>
      <w:r>
        <w:t xml:space="preserve"># Also, prints the triplet </w:t>
        <w:br/>
      </w:r>
    </w:p>
    <w:p>
      <w:r>
        <w:t>def find3Numbers(A, n):</w:t>
        <w:br/>
      </w:r>
    </w:p>
    <w:p>
      <w:r>
        <w:t xml:space="preserve">    arr_size = len(A)</w:t>
        <w:br/>
      </w:r>
    </w:p>
    <w:p>
      <w:r>
        <w:t xml:space="preserve">    # Fix the first element as A[i] </w:t>
        <w:br/>
      </w:r>
    </w:p>
    <w:p>
      <w:r>
        <w:t xml:space="preserve">    for i in range( 0, arr_size-2): </w:t>
        <w:br/>
      </w:r>
    </w:p>
    <w:p>
      <w:r>
        <w:br/>
      </w:r>
    </w:p>
    <w:p>
      <w:r>
        <w:t xml:space="preserve">        # Fix the second element as A[j] </w:t>
        <w:br/>
      </w:r>
    </w:p>
    <w:p>
      <w:r>
        <w:t xml:space="preserve">        for j in range(i + 1, arr_size-1): </w:t>
        <w:br/>
      </w:r>
    </w:p>
    <w:p>
      <w:r>
        <w:t xml:space="preserve">            </w:t>
        <w:br/>
      </w:r>
    </w:p>
    <w:p>
      <w:r>
        <w:t xml:space="preserve">            # Now look for the third number </w:t>
        <w:br/>
      </w:r>
    </w:p>
    <w:p>
      <w:r>
        <w:t xml:space="preserve">            for k in range(j + 1, arr_size): </w:t>
        <w:br/>
      </w:r>
    </w:p>
    <w:p>
      <w:r>
        <w:t xml:space="preserve">                if A[i] + A[j] + A[k] == n: </w:t>
        <w:br/>
      </w:r>
    </w:p>
    <w:p>
      <w:r>
        <w:t xml:space="preserve">                    print("Triplet is", A[i], </w:t>
        <w:br/>
      </w:r>
    </w:p>
    <w:p>
      <w:r>
        <w:t xml:space="preserve">                        ", ", A[j], ", ", A[k]) </w:t>
        <w:br/>
      </w:r>
    </w:p>
    <w:p>
      <w:r>
        <w:t xml:space="preserve">                    return True</w:t>
        <w:br/>
      </w:r>
    </w:p>
    <w:p>
      <w:r>
        <w:t xml:space="preserve">    </w:t>
        <w:br/>
      </w:r>
    </w:p>
    <w:p>
      <w:r>
        <w:t xml:space="preserve">    # If we reach here, then no </w:t>
        <w:br/>
      </w:r>
    </w:p>
    <w:p>
      <w:r>
        <w:t xml:space="preserve">    # triplet was found </w:t>
        <w:br/>
      </w:r>
    </w:p>
    <w:p>
      <w:r>
        <w:t xml:space="preserve">    return False</w:t>
        <w:br/>
      </w:r>
    </w:p>
    <w:p>
      <w:r>
        <w:br/>
      </w:r>
    </w:p>
    <w:p>
      <w:r>
        <w:t xml:space="preserve"># Driver program to test above function </w:t>
        <w:br/>
      </w:r>
    </w:p>
    <w:p>
      <w:r>
        <w:t xml:space="preserve">A = [1, 4, 45, 6, 10, 8] </w:t>
        <w:br/>
      </w:r>
    </w:p>
    <w:p>
      <w:r>
        <w:t>n = 22</w:t>
        <w:br/>
      </w:r>
    </w:p>
    <w:p>
      <w:r>
        <w:t xml:space="preserve"> </w:t>
        <w:br/>
      </w:r>
    </w:p>
    <w:p>
      <w:r>
        <w:t xml:space="preserve">find3Numbers(A, n) </w:t>
        <w:br/>
      </w:r>
    </w:p>
    <w:p>
      <w:r>
        <w:br/>
      </w:r>
    </w:p>
    <w:p>
      <w:r>
        <w:t xml:space="preserve"># A simple Python 3 program </w:t>
        <w:br/>
      </w:r>
    </w:p>
    <w:p>
      <w:r>
        <w:t xml:space="preserve"># to find three elements whose </w:t>
        <w:br/>
      </w:r>
    </w:p>
    <w:p>
      <w:r>
        <w:t xml:space="preserve"># sum is equal to zero </w:t>
        <w:br/>
      </w:r>
    </w:p>
    <w:p>
      <w:r>
        <w:br/>
      </w:r>
    </w:p>
    <w:p>
      <w:r>
        <w:t xml:space="preserve"># Prints all triplets in </w:t>
        <w:br/>
      </w:r>
    </w:p>
    <w:p>
      <w:r>
        <w:t xml:space="preserve"># arr[] with 0 sum </w:t>
        <w:br/>
      </w:r>
    </w:p>
    <w:p>
      <w:r>
        <w:t xml:space="preserve">def findTriplets(arr, n): </w:t>
        <w:br/>
      </w:r>
    </w:p>
    <w:p>
      <w:r>
        <w:br/>
      </w:r>
    </w:p>
    <w:p>
      <w:r>
        <w:t xml:space="preserve">    found = True</w:t>
        <w:br/>
      </w:r>
    </w:p>
    <w:p>
      <w:r>
        <w:t xml:space="preserve">    for i in range(0, n-2): </w:t>
        <w:br/>
      </w:r>
    </w:p>
    <w:p>
      <w:r>
        <w:t xml:space="preserve">    </w:t>
        <w:br/>
      </w:r>
    </w:p>
    <w:p>
      <w:r>
        <w:t xml:space="preserve">        for j in range(i+1, n-1): </w:t>
        <w:br/>
      </w:r>
    </w:p>
    <w:p>
      <w:r>
        <w:t xml:space="preserve">        </w:t>
        <w:br/>
      </w:r>
    </w:p>
    <w:p>
      <w:r>
        <w:t xml:space="preserve">            for k in range(j+1, n): </w:t>
        <w:br/>
      </w:r>
    </w:p>
    <w:p>
      <w:r>
        <w:t xml:space="preserve">            </w:t>
        <w:br/>
      </w:r>
    </w:p>
    <w:p>
      <w:r>
        <w:t xml:space="preserve">                if (arr[i] + arr[j] + arr[k] == 0): </w:t>
        <w:br/>
      </w:r>
    </w:p>
    <w:p>
      <w:r>
        <w:t xml:space="preserve">                    print(arr[i], arr[j], arr[k]) </w:t>
        <w:br/>
      </w:r>
    </w:p>
    <w:p>
      <w:r>
        <w:t xml:space="preserve">                    found = True</w:t>
        <w:br/>
      </w:r>
    </w:p>
    <w:p>
      <w:r>
        <w:t xml:space="preserve">    </w:t>
        <w:br/>
      </w:r>
    </w:p>
    <w:p>
      <w:r>
        <w:t xml:space="preserve">            </w:t>
        <w:br/>
      </w:r>
    </w:p>
    <w:p>
      <w:r>
        <w:t xml:space="preserve">    # If no triplet with 0 sum </w:t>
        <w:br/>
      </w:r>
    </w:p>
    <w:p>
      <w:r>
        <w:t xml:space="preserve">    # found in array </w:t>
        <w:br/>
      </w:r>
    </w:p>
    <w:p>
      <w:r>
        <w:t xml:space="preserve">    if (found == False): </w:t>
        <w:br/>
      </w:r>
    </w:p>
    <w:p>
      <w:r>
        <w:t xml:space="preserve">        print(" not exist ") </w:t>
        <w:br/>
      </w:r>
    </w:p>
    <w:p>
      <w:r>
        <w:br/>
      </w:r>
    </w:p>
    <w:p>
      <w:r>
        <w:t xml:space="preserve"># Driver code </w:t>
        <w:br/>
      </w:r>
    </w:p>
    <w:p>
      <w:r>
        <w:t xml:space="preserve">arr = [0, -1, 2, -3, 1] </w:t>
        <w:br/>
      </w:r>
    </w:p>
    <w:p>
      <w:r>
        <w:t xml:space="preserve">n = len(arr) </w:t>
        <w:br/>
      </w:r>
    </w:p>
    <w:p>
      <w:r>
        <w:t xml:space="preserve">findTriplets(arr, n)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